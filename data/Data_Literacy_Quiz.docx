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A6F5" w14:textId="0C384A5F" w:rsidR="0025583C" w:rsidRPr="0025583C" w:rsidRDefault="0025583C" w:rsidP="0025583C">
      <w:pPr>
        <w:pStyle w:val="Heading1"/>
        <w:spacing w:line="240" w:lineRule="auto"/>
        <w:rPr>
          <w:color w:val="auto"/>
        </w:rPr>
      </w:pPr>
      <w:r w:rsidRPr="0025583C">
        <w:rPr>
          <w:color w:val="auto"/>
        </w:rPr>
        <w:t>QUIZ:</w:t>
      </w:r>
    </w:p>
    <w:p w14:paraId="39F4142E" w14:textId="4C610640" w:rsidR="00BD6CA3" w:rsidRPr="0025583C" w:rsidRDefault="00000000" w:rsidP="0025583C">
      <w:pPr>
        <w:pStyle w:val="Heading2"/>
        <w:spacing w:line="240" w:lineRule="auto"/>
        <w:rPr>
          <w:rFonts w:ascii="Arial" w:hAnsi="Arial" w:cs="Arial"/>
          <w:color w:val="auto"/>
        </w:rPr>
      </w:pPr>
      <w:r w:rsidRPr="0025583C">
        <w:rPr>
          <w:rFonts w:ascii="Arial" w:hAnsi="Arial" w:cs="Arial"/>
          <w:color w:val="auto"/>
        </w:rPr>
        <w:t>Introduction to Data Literacy</w:t>
      </w:r>
    </w:p>
    <w:p w14:paraId="63B6F9EE" w14:textId="2552F7A3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 xml:space="preserve">1. </w:t>
      </w:r>
      <w:r w:rsidR="00000000" w:rsidRPr="0025583C">
        <w:rPr>
          <w:rFonts w:ascii="Arial" w:hAnsi="Arial" w:cs="Arial"/>
          <w:sz w:val="24"/>
          <w:szCs w:val="24"/>
        </w:rPr>
        <w:t>What is Data Literacy?</w:t>
      </w:r>
    </w:p>
    <w:p w14:paraId="7D9F1BC3" w14:textId="0F41FCF6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a</w:t>
      </w:r>
      <w:r w:rsidR="00000000" w:rsidRPr="0025583C">
        <w:rPr>
          <w:rFonts w:ascii="Arial" w:hAnsi="Arial" w:cs="Arial"/>
          <w:sz w:val="24"/>
          <w:szCs w:val="24"/>
        </w:rPr>
        <w:t>) The ability to read novels</w:t>
      </w:r>
    </w:p>
    <w:p w14:paraId="5BF91527" w14:textId="0EF8EA2B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b</w:t>
      </w:r>
      <w:r w:rsidR="00000000" w:rsidRPr="0025583C">
        <w:rPr>
          <w:rFonts w:ascii="Arial" w:hAnsi="Arial" w:cs="Arial"/>
          <w:sz w:val="24"/>
          <w:szCs w:val="24"/>
        </w:rPr>
        <w:t>) The ability to read, understand, create, and communicate data as information</w:t>
      </w:r>
    </w:p>
    <w:p w14:paraId="7DAD692F" w14:textId="650AF7DF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c</w:t>
      </w:r>
      <w:r w:rsidR="00000000" w:rsidRPr="0025583C">
        <w:rPr>
          <w:rFonts w:ascii="Arial" w:hAnsi="Arial" w:cs="Arial"/>
          <w:sz w:val="24"/>
          <w:szCs w:val="24"/>
        </w:rPr>
        <w:t>) The ability to speak multiple languages</w:t>
      </w:r>
    </w:p>
    <w:p w14:paraId="00A91F1F" w14:textId="1471ED2D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d</w:t>
      </w:r>
      <w:r w:rsidR="00000000" w:rsidRPr="0025583C">
        <w:rPr>
          <w:rFonts w:ascii="Arial" w:hAnsi="Arial" w:cs="Arial"/>
          <w:sz w:val="24"/>
          <w:szCs w:val="24"/>
        </w:rPr>
        <w:t>) The ability to perform mathematical calculations</w:t>
      </w:r>
    </w:p>
    <w:p w14:paraId="53D150BA" w14:textId="77777777" w:rsidR="0025583C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</w:p>
    <w:p w14:paraId="731BA33A" w14:textId="6E3B6873" w:rsidR="00BD6CA3" w:rsidRPr="0025583C" w:rsidRDefault="0025583C" w:rsidP="0025583C">
      <w:pPr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 xml:space="preserve">2. </w:t>
      </w:r>
      <w:r w:rsidR="00000000" w:rsidRPr="0025583C">
        <w:rPr>
          <w:rFonts w:ascii="Arial" w:hAnsi="Arial" w:cs="Arial"/>
          <w:sz w:val="24"/>
          <w:szCs w:val="24"/>
        </w:rPr>
        <w:t>Why is data literacy important?</w:t>
      </w:r>
    </w:p>
    <w:p w14:paraId="0651E668" w14:textId="4FC21A15" w:rsidR="00BD6CA3" w:rsidRPr="0025583C" w:rsidRDefault="0025583C" w:rsidP="0025583C">
      <w:pPr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a</w:t>
      </w:r>
      <w:r w:rsidR="00000000" w:rsidRPr="0025583C">
        <w:rPr>
          <w:rFonts w:ascii="Arial" w:hAnsi="Arial" w:cs="Arial"/>
          <w:sz w:val="24"/>
          <w:szCs w:val="24"/>
        </w:rPr>
        <w:t>) It helps in making better decisions based on data</w:t>
      </w:r>
    </w:p>
    <w:p w14:paraId="0F00C5E0" w14:textId="24E4BD4C" w:rsidR="00BD6CA3" w:rsidRPr="0025583C" w:rsidRDefault="0025583C" w:rsidP="0025583C">
      <w:pPr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b</w:t>
      </w:r>
      <w:r w:rsidR="00000000" w:rsidRPr="0025583C">
        <w:rPr>
          <w:rFonts w:ascii="Arial" w:hAnsi="Arial" w:cs="Arial"/>
          <w:sz w:val="24"/>
          <w:szCs w:val="24"/>
        </w:rPr>
        <w:t>) It's only important for data scientists</w:t>
      </w:r>
    </w:p>
    <w:p w14:paraId="2BB3EEA7" w14:textId="65AE605D" w:rsidR="00BD6CA3" w:rsidRPr="0025583C" w:rsidRDefault="0025583C" w:rsidP="0025583C">
      <w:pPr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c</w:t>
      </w:r>
      <w:r w:rsidR="00000000" w:rsidRPr="0025583C">
        <w:rPr>
          <w:rFonts w:ascii="Arial" w:hAnsi="Arial" w:cs="Arial"/>
          <w:sz w:val="24"/>
          <w:szCs w:val="24"/>
        </w:rPr>
        <w:t>) It's not important in today's world</w:t>
      </w:r>
    </w:p>
    <w:p w14:paraId="30D75310" w14:textId="20E6AC25" w:rsidR="00BD6CA3" w:rsidRPr="0025583C" w:rsidRDefault="0025583C" w:rsidP="0025583C">
      <w:pPr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d</w:t>
      </w:r>
      <w:r w:rsidR="00000000" w:rsidRPr="0025583C">
        <w:rPr>
          <w:rFonts w:ascii="Arial" w:hAnsi="Arial" w:cs="Arial"/>
          <w:sz w:val="24"/>
          <w:szCs w:val="24"/>
        </w:rPr>
        <w:t>) It's only about using complicated software</w:t>
      </w:r>
    </w:p>
    <w:p w14:paraId="39240372" w14:textId="77777777" w:rsidR="0025583C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</w:p>
    <w:p w14:paraId="1EFAE74B" w14:textId="1489F5D8" w:rsidR="00964ABC" w:rsidRPr="0025583C" w:rsidRDefault="00964ABC" w:rsidP="0025583C">
      <w:pPr>
        <w:pStyle w:val="Heading2"/>
        <w:spacing w:line="240" w:lineRule="auto"/>
        <w:rPr>
          <w:rFonts w:ascii="Arial" w:hAnsi="Arial" w:cs="Arial"/>
          <w:color w:val="auto"/>
        </w:rPr>
      </w:pPr>
      <w:r w:rsidRPr="0025583C">
        <w:rPr>
          <w:rFonts w:ascii="Arial" w:hAnsi="Arial" w:cs="Arial"/>
          <w:color w:val="auto"/>
        </w:rPr>
        <w:t>Data Basics</w:t>
      </w:r>
    </w:p>
    <w:p w14:paraId="3CB43D6D" w14:textId="10286824" w:rsidR="00964ABC" w:rsidRPr="0025583C" w:rsidRDefault="0025583C" w:rsidP="0025583C">
      <w:pPr>
        <w:spacing w:line="36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 xml:space="preserve">3. </w:t>
      </w:r>
      <w:r w:rsidR="00964ABC" w:rsidRPr="0025583C">
        <w:rPr>
          <w:rFonts w:ascii="Arial" w:hAnsi="Arial" w:cs="Arial"/>
          <w:sz w:val="24"/>
          <w:szCs w:val="24"/>
        </w:rPr>
        <w:t>What is data?</w:t>
      </w:r>
    </w:p>
    <w:p w14:paraId="69A54ED8" w14:textId="77777777" w:rsidR="00964ABC" w:rsidRPr="0025583C" w:rsidRDefault="00964ABC" w:rsidP="0025583C">
      <w:pPr>
        <w:spacing w:line="36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a) Information stored in computers</w:t>
      </w:r>
      <w:r w:rsidRPr="0025583C">
        <w:rPr>
          <w:rFonts w:ascii="Arial" w:hAnsi="Arial" w:cs="Arial"/>
          <w:sz w:val="24"/>
          <w:szCs w:val="24"/>
        </w:rPr>
        <w:br/>
        <w:t>b) Raw facts and figures</w:t>
      </w:r>
      <w:r w:rsidRPr="0025583C">
        <w:rPr>
          <w:rFonts w:ascii="Arial" w:hAnsi="Arial" w:cs="Arial"/>
          <w:sz w:val="24"/>
          <w:szCs w:val="24"/>
        </w:rPr>
        <w:br/>
        <w:t>c) The result of a calculation</w:t>
      </w:r>
      <w:r w:rsidRPr="0025583C">
        <w:rPr>
          <w:rFonts w:ascii="Arial" w:hAnsi="Arial" w:cs="Arial"/>
          <w:sz w:val="24"/>
          <w:szCs w:val="24"/>
        </w:rPr>
        <w:br/>
        <w:t>d) All of the above</w:t>
      </w:r>
    </w:p>
    <w:p w14:paraId="537F0209" w14:textId="6137FD10" w:rsidR="00964ABC" w:rsidRPr="0025583C" w:rsidRDefault="0025583C" w:rsidP="002558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964ABC" w:rsidRPr="0025583C">
        <w:rPr>
          <w:rFonts w:ascii="Arial" w:hAnsi="Arial" w:cs="Arial"/>
          <w:sz w:val="24"/>
          <w:szCs w:val="24"/>
        </w:rPr>
        <w:t>Which of the following statements correctly describes quantitative and qualitative data?</w:t>
      </w:r>
    </w:p>
    <w:p w14:paraId="7426E308" w14:textId="6AF46651" w:rsidR="00964ABC" w:rsidRPr="0025583C" w:rsidRDefault="00964ABC" w:rsidP="0025583C">
      <w:pPr>
        <w:spacing w:line="36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a) Quantitative data is numerical and measurable, while qualitative data is descriptive and non-numeric.</w:t>
      </w:r>
      <w:r w:rsidRPr="0025583C">
        <w:rPr>
          <w:rFonts w:ascii="Arial" w:hAnsi="Arial" w:cs="Arial"/>
          <w:sz w:val="24"/>
          <w:szCs w:val="24"/>
        </w:rPr>
        <w:br/>
        <w:t>b) Qualitative data is numerical and measurable, while quantitative data is descriptive and non-numeric.</w:t>
      </w:r>
      <w:r w:rsidRPr="0025583C">
        <w:rPr>
          <w:rFonts w:ascii="Arial" w:hAnsi="Arial" w:cs="Arial"/>
          <w:sz w:val="24"/>
          <w:szCs w:val="24"/>
        </w:rPr>
        <w:br/>
      </w:r>
      <w:r w:rsidRPr="0025583C">
        <w:rPr>
          <w:rFonts w:ascii="Arial" w:hAnsi="Arial" w:cs="Arial"/>
          <w:sz w:val="24"/>
          <w:szCs w:val="24"/>
        </w:rPr>
        <w:lastRenderedPageBreak/>
        <w:t>c) Both quantitative and qualitative data are always numerical.</w:t>
      </w:r>
      <w:r w:rsidRPr="0025583C">
        <w:rPr>
          <w:rFonts w:ascii="Arial" w:hAnsi="Arial" w:cs="Arial"/>
          <w:sz w:val="24"/>
          <w:szCs w:val="24"/>
        </w:rPr>
        <w:br/>
        <w:t>d) Quantitative data is always subjective, while qualitative data is always objective.</w:t>
      </w:r>
    </w:p>
    <w:p w14:paraId="7F62D75A" w14:textId="6DC37E6D" w:rsidR="00964ABC" w:rsidRPr="0025583C" w:rsidRDefault="0025583C" w:rsidP="002558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964ABC" w:rsidRPr="0025583C">
        <w:rPr>
          <w:rFonts w:ascii="Arial" w:hAnsi="Arial" w:cs="Arial"/>
          <w:sz w:val="24"/>
          <w:szCs w:val="24"/>
        </w:rPr>
        <w:t>What does data visualization involve, and which of the following statements about types of data visualization is correct?</w:t>
      </w:r>
    </w:p>
    <w:p w14:paraId="30299091" w14:textId="5ED7348A" w:rsidR="00964ABC" w:rsidRPr="0025583C" w:rsidRDefault="00964ABC" w:rsidP="0025583C">
      <w:pPr>
        <w:spacing w:line="36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a) Data visualization is the process of hiding data to simplify information; types include Bar Chart, Pie Chart, and Scatter Plot.</w:t>
      </w:r>
      <w:r w:rsidRPr="0025583C">
        <w:rPr>
          <w:rFonts w:ascii="Arial" w:hAnsi="Arial" w:cs="Arial"/>
          <w:sz w:val="24"/>
          <w:szCs w:val="24"/>
        </w:rPr>
        <w:br/>
        <w:t>b) Data visualization is the representation of data in graphical format; types include Bar Chart, Pie Chart, and Scatter Plot.</w:t>
      </w:r>
      <w:r w:rsidRPr="0025583C">
        <w:rPr>
          <w:rFonts w:ascii="Arial" w:hAnsi="Arial" w:cs="Arial"/>
          <w:sz w:val="24"/>
          <w:szCs w:val="24"/>
        </w:rPr>
        <w:br/>
        <w:t>c) Data visualization only involves creating tables with raw data; types include Line Chart, Histogram, and Bubble Chart.</w:t>
      </w:r>
      <w:r w:rsidRPr="0025583C">
        <w:rPr>
          <w:rFonts w:ascii="Arial" w:hAnsi="Arial" w:cs="Arial"/>
          <w:sz w:val="24"/>
          <w:szCs w:val="24"/>
        </w:rPr>
        <w:br/>
        <w:t>d) Data visualization is useful only for advanced statistical analysis; types include Line Chart, Histogram, and Bubble Chart.</w:t>
      </w:r>
    </w:p>
    <w:p w14:paraId="6E1C6BF9" w14:textId="77777777" w:rsidR="00BD6CA3" w:rsidRPr="0025583C" w:rsidRDefault="00000000" w:rsidP="0025583C">
      <w:pPr>
        <w:pStyle w:val="Heading2"/>
        <w:rPr>
          <w:rFonts w:ascii="Arial" w:hAnsi="Arial" w:cs="Arial"/>
          <w:color w:val="auto"/>
        </w:rPr>
      </w:pPr>
      <w:r w:rsidRPr="0025583C">
        <w:rPr>
          <w:rFonts w:ascii="Arial" w:hAnsi="Arial" w:cs="Arial"/>
          <w:color w:val="auto"/>
        </w:rPr>
        <w:t>Basics of Excel</w:t>
      </w:r>
    </w:p>
    <w:p w14:paraId="536712D0" w14:textId="6E1F968C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000000" w:rsidRPr="0025583C">
        <w:rPr>
          <w:rFonts w:ascii="Arial" w:hAnsi="Arial" w:cs="Arial"/>
          <w:sz w:val="24"/>
          <w:szCs w:val="24"/>
        </w:rPr>
        <w:t>What is the primary function of Microsoft Excel?</w:t>
      </w:r>
    </w:p>
    <w:p w14:paraId="34498A02" w14:textId="52B1E8AB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00000" w:rsidRPr="0025583C">
        <w:rPr>
          <w:rFonts w:ascii="Arial" w:hAnsi="Arial" w:cs="Arial"/>
          <w:sz w:val="24"/>
          <w:szCs w:val="24"/>
        </w:rPr>
        <w:t>) Word processing</w:t>
      </w:r>
    </w:p>
    <w:p w14:paraId="04403D68" w14:textId="0EE76BB6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000000" w:rsidRPr="0025583C">
        <w:rPr>
          <w:rFonts w:ascii="Arial" w:hAnsi="Arial" w:cs="Arial"/>
          <w:sz w:val="24"/>
          <w:szCs w:val="24"/>
        </w:rPr>
        <w:t>) Creating presentations</w:t>
      </w:r>
    </w:p>
    <w:p w14:paraId="2F80679E" w14:textId="4B148819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00000" w:rsidRPr="0025583C">
        <w:rPr>
          <w:rFonts w:ascii="Arial" w:hAnsi="Arial" w:cs="Arial"/>
          <w:sz w:val="24"/>
          <w:szCs w:val="24"/>
        </w:rPr>
        <w:t>) Data analysis and spreadsheet management</w:t>
      </w:r>
    </w:p>
    <w:p w14:paraId="6C13F203" w14:textId="787C845B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00000" w:rsidRPr="0025583C">
        <w:rPr>
          <w:rFonts w:ascii="Arial" w:hAnsi="Arial" w:cs="Arial"/>
          <w:sz w:val="24"/>
          <w:szCs w:val="24"/>
        </w:rPr>
        <w:t>) Email management</w:t>
      </w:r>
    </w:p>
    <w:p w14:paraId="67ACDF6F" w14:textId="77777777" w:rsid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</w:p>
    <w:p w14:paraId="54384038" w14:textId="64F69340" w:rsidR="00BD6CA3" w:rsidRPr="0025583C" w:rsidRDefault="0025583C" w:rsidP="002558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000000" w:rsidRPr="0025583C">
        <w:rPr>
          <w:rFonts w:ascii="Arial" w:hAnsi="Arial" w:cs="Arial"/>
          <w:sz w:val="24"/>
          <w:szCs w:val="24"/>
        </w:rPr>
        <w:t>Which function in Excel calculates the total sum of a range of cells?</w:t>
      </w:r>
    </w:p>
    <w:p w14:paraId="0D048A2D" w14:textId="77777777" w:rsidR="00BD6CA3" w:rsidRPr="0025583C" w:rsidRDefault="00000000" w:rsidP="0025583C">
      <w:pPr>
        <w:spacing w:line="24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A) AVERAGE</w:t>
      </w:r>
    </w:p>
    <w:p w14:paraId="02358E0F" w14:textId="77777777" w:rsidR="00BD6CA3" w:rsidRPr="0025583C" w:rsidRDefault="00000000" w:rsidP="0025583C">
      <w:pPr>
        <w:spacing w:line="24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B) SUM</w:t>
      </w:r>
    </w:p>
    <w:p w14:paraId="5B978148" w14:textId="77777777" w:rsidR="00BD6CA3" w:rsidRPr="0025583C" w:rsidRDefault="00000000" w:rsidP="0025583C">
      <w:pPr>
        <w:spacing w:line="24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C) MAX</w:t>
      </w:r>
    </w:p>
    <w:p w14:paraId="79AAEE1C" w14:textId="627BE0EE" w:rsidR="00BD6CA3" w:rsidRPr="0025583C" w:rsidRDefault="00000000" w:rsidP="0025583C">
      <w:pPr>
        <w:spacing w:line="240" w:lineRule="auto"/>
        <w:rPr>
          <w:rFonts w:ascii="Arial" w:hAnsi="Arial" w:cs="Arial"/>
          <w:sz w:val="24"/>
          <w:szCs w:val="24"/>
        </w:rPr>
      </w:pPr>
      <w:r w:rsidRPr="0025583C">
        <w:rPr>
          <w:rFonts w:ascii="Arial" w:hAnsi="Arial" w:cs="Arial"/>
          <w:sz w:val="24"/>
          <w:szCs w:val="24"/>
        </w:rPr>
        <w:t>D) DIVIDE</w:t>
      </w:r>
    </w:p>
    <w:sectPr w:rsidR="00BD6CA3" w:rsidRPr="0025583C" w:rsidSect="00544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684298">
    <w:abstractNumId w:val="8"/>
  </w:num>
  <w:num w:numId="2" w16cid:durableId="645277153">
    <w:abstractNumId w:val="6"/>
  </w:num>
  <w:num w:numId="3" w16cid:durableId="1130855294">
    <w:abstractNumId w:val="5"/>
  </w:num>
  <w:num w:numId="4" w16cid:durableId="943924186">
    <w:abstractNumId w:val="4"/>
  </w:num>
  <w:num w:numId="5" w16cid:durableId="881135694">
    <w:abstractNumId w:val="7"/>
  </w:num>
  <w:num w:numId="6" w16cid:durableId="550121255">
    <w:abstractNumId w:val="3"/>
  </w:num>
  <w:num w:numId="7" w16cid:durableId="236669280">
    <w:abstractNumId w:val="2"/>
  </w:num>
  <w:num w:numId="8" w16cid:durableId="1258906389">
    <w:abstractNumId w:val="1"/>
  </w:num>
  <w:num w:numId="9" w16cid:durableId="78199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583C"/>
    <w:rsid w:val="0029639D"/>
    <w:rsid w:val="00326F90"/>
    <w:rsid w:val="005443A1"/>
    <w:rsid w:val="00964ABC"/>
    <w:rsid w:val="00AA1D8D"/>
    <w:rsid w:val="00B47730"/>
    <w:rsid w:val="00BD6C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22A14"/>
  <w14:defaultImageDpi w14:val="300"/>
  <w15:docId w15:val="{F98E02F3-5338-4D0F-A4FE-53A3FA4B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6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Amina Javaid</cp:lastModifiedBy>
  <cp:revision>2</cp:revision>
  <dcterms:created xsi:type="dcterms:W3CDTF">2024-01-14T11:53:00Z</dcterms:created>
  <dcterms:modified xsi:type="dcterms:W3CDTF">2024-01-14T11:53:00Z</dcterms:modified>
  <cp:category/>
</cp:coreProperties>
</file>